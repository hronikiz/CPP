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A9" w:rsidRDefault="003749A9" w:rsidP="003749A9">
      <w:pPr>
        <w:pStyle w:val="1"/>
        <w:rPr>
          <w:lang w:val="ru-RU"/>
        </w:rPr>
      </w:pPr>
    </w:p>
    <w:p w:rsidR="003749A9" w:rsidRPr="008D6C5A" w:rsidRDefault="003749A9" w:rsidP="003749A9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МОЛДАВСКИЙ ГОСУДАРСТВЕННЫЙ УНИВЕРСИТЕТ</w:t>
      </w:r>
    </w:p>
    <w:p w:rsidR="003749A9" w:rsidRPr="008D6C5A" w:rsidRDefault="003749A9" w:rsidP="003749A9">
      <w:pPr>
        <w:shd w:val="clear" w:color="auto" w:fill="FFFFFF" w:themeFill="background1"/>
        <w:spacing w:after="0"/>
        <w:jc w:val="center"/>
        <w:rPr>
          <w:lang w:val="ru-RU"/>
        </w:rPr>
      </w:pPr>
      <w:r w:rsidRPr="008D6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Факультет Математики и Информатики</w:t>
      </w:r>
    </w:p>
    <w:p w:rsidR="003749A9" w:rsidRPr="008D6C5A" w:rsidRDefault="003749A9" w:rsidP="003749A9">
      <w:pPr>
        <w:shd w:val="clear" w:color="auto" w:fill="FFFFFF" w:themeFill="background1"/>
        <w:spacing w:after="0"/>
        <w:jc w:val="center"/>
        <w:rPr>
          <w:lang w:val="ru-RU"/>
        </w:rPr>
      </w:pPr>
      <w:r w:rsidRPr="008D6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jc w:val="center"/>
        <w:rPr>
          <w:lang w:val="ru-RU"/>
        </w:rPr>
      </w:pPr>
      <w:r w:rsidRPr="6A9656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o"/>
        </w:rPr>
        <w:t>Департамент Информатики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77933" w:rsidRDefault="003749A9" w:rsidP="003749A9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>3</w:t>
      </w:r>
    </w:p>
    <w:p w:rsidR="003749A9" w:rsidRPr="008D6C5A" w:rsidRDefault="003749A9" w:rsidP="003749A9">
      <w:pPr>
        <w:shd w:val="clear" w:color="auto" w:fill="FFFFFF" w:themeFill="background1"/>
        <w:spacing w:after="0"/>
        <w:jc w:val="center"/>
        <w:rPr>
          <w:rtl/>
          <w:lang w:bidi="he-IL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he-IL"/>
        </w:rPr>
        <w:t>MDAG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ru-RU" w:bidi="he-IL"/>
        </w:rPr>
        <w:t>)</w:t>
      </w:r>
    </w:p>
    <w:p w:rsidR="003749A9" w:rsidRPr="008D6C5A" w:rsidRDefault="003749A9" w:rsidP="003749A9">
      <w:pPr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pacing w:after="0"/>
        <w:rPr>
          <w:lang w:val="ru-RU"/>
        </w:rPr>
      </w:pPr>
      <w:r w:rsidRPr="008D6C5A">
        <w:rPr>
          <w:rFonts w:ascii="Aptos" w:eastAsia="Aptos" w:hAnsi="Aptos" w:cs="Aptos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8D6C5A" w:rsidRDefault="003749A9" w:rsidP="003749A9">
      <w:pPr>
        <w:shd w:val="clear" w:color="auto" w:fill="FFFFFF" w:themeFill="background1"/>
        <w:spacing w:after="0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</w:p>
    <w:p w:rsidR="003749A9" w:rsidRPr="00755E0A" w:rsidRDefault="003749A9" w:rsidP="003749A9">
      <w:pPr>
        <w:shd w:val="clear" w:color="auto" w:fill="FFFFFF" w:themeFill="background1"/>
        <w:spacing w:after="0"/>
        <w:jc w:val="right"/>
        <w:rPr>
          <w:lang w:val="ru-RU"/>
        </w:rPr>
      </w:pP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Проверил: </w:t>
      </w: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 xml:space="preserve">профессор, др.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N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Cuciuc</w:t>
      </w:r>
      <w:bookmarkStart w:id="0" w:name="_GoBack"/>
      <w:bookmarkEnd w:id="0"/>
      <w:proofErr w:type="spellEnd"/>
    </w:p>
    <w:p w:rsidR="003749A9" w:rsidRDefault="003749A9" w:rsidP="003749A9">
      <w:pPr>
        <w:pStyle w:val="aa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                                       </w:t>
      </w:r>
    </w:p>
    <w:p w:rsidR="003749A9" w:rsidRDefault="003749A9" w:rsidP="003749A9">
      <w:pPr>
        <w:pStyle w:val="aa"/>
        <w:rPr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                                                      </w:t>
      </w:r>
      <w:r w:rsidRPr="008D6C5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Выполнил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 w:bidi="he-IL"/>
        </w:rPr>
        <w:t>Иордатий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 w:bidi="he-IL"/>
        </w:rPr>
        <w:t xml:space="preserve"> Игнат</w:t>
      </w:r>
      <w:r w:rsidRPr="00755E0A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ru-RU"/>
        </w:rPr>
        <w:t xml:space="preserve">  </w:t>
      </w:r>
    </w:p>
    <w:p w:rsidR="003749A9" w:rsidRDefault="003749A9">
      <w:pPr>
        <w:pStyle w:val="aa"/>
        <w:rPr>
          <w:lang w:val="ru-RU"/>
        </w:rPr>
      </w:pPr>
    </w:p>
    <w:p w:rsidR="003749A9" w:rsidRDefault="003749A9">
      <w:pPr>
        <w:pStyle w:val="aa"/>
        <w:rPr>
          <w:lang w:val="ru-RU"/>
        </w:rPr>
      </w:pPr>
    </w:p>
    <w:p w:rsidR="003749A9" w:rsidRDefault="003749A9">
      <w:pPr>
        <w:pStyle w:val="aa"/>
        <w:rPr>
          <w:lang w:val="ru-RU"/>
        </w:rPr>
      </w:pPr>
    </w:p>
    <w:p w:rsidR="003749A9" w:rsidRDefault="003749A9">
      <w:pPr>
        <w:pStyle w:val="aa"/>
        <w:rPr>
          <w:lang w:val="ru-RU"/>
        </w:rPr>
      </w:pPr>
    </w:p>
    <w:p w:rsidR="003749A9" w:rsidRDefault="003749A9">
      <w:pPr>
        <w:pStyle w:val="aa"/>
        <w:rPr>
          <w:lang w:val="ru-RU"/>
        </w:rPr>
      </w:pPr>
    </w:p>
    <w:p w:rsidR="003749A9" w:rsidRDefault="003749A9">
      <w:pPr>
        <w:pStyle w:val="aa"/>
        <w:rPr>
          <w:lang w:val="ru-RU"/>
        </w:rPr>
      </w:pPr>
    </w:p>
    <w:p w:rsidR="003749A9" w:rsidRDefault="003749A9" w:rsidP="003749A9">
      <w:pPr>
        <w:pStyle w:val="aa"/>
        <w:tabs>
          <w:tab w:val="left" w:pos="2445"/>
          <w:tab w:val="left" w:pos="3855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749A9" w:rsidRPr="003749A9" w:rsidRDefault="003749A9" w:rsidP="003749A9">
      <w:pPr>
        <w:rPr>
          <w:lang w:val="ru-RU"/>
        </w:rPr>
      </w:pPr>
    </w:p>
    <w:p w:rsidR="008F1411" w:rsidRPr="003749A9" w:rsidRDefault="003749A9">
      <w:pPr>
        <w:pStyle w:val="aa"/>
        <w:rPr>
          <w:lang w:val="ru-RU"/>
        </w:rPr>
      </w:pPr>
      <w:r w:rsidRPr="003749A9">
        <w:rPr>
          <w:lang w:val="ru-RU"/>
        </w:rPr>
        <w:t xml:space="preserve">Максимальное </w:t>
      </w:r>
      <w:proofErr w:type="spellStart"/>
      <w:r w:rsidRPr="003749A9">
        <w:rPr>
          <w:lang w:val="ru-RU"/>
        </w:rPr>
        <w:t>паросочетание</w:t>
      </w:r>
      <w:proofErr w:type="spellEnd"/>
      <w:r w:rsidRPr="003749A9">
        <w:rPr>
          <w:lang w:val="ru-RU"/>
        </w:rPr>
        <w:t xml:space="preserve"> в графе</w:t>
      </w:r>
    </w:p>
    <w:p w:rsidR="008F1411" w:rsidRPr="003749A9" w:rsidRDefault="003749A9">
      <w:pPr>
        <w:pStyle w:val="1"/>
        <w:rPr>
          <w:lang w:val="ru-RU"/>
        </w:rPr>
      </w:pPr>
      <w:r w:rsidRPr="003749A9">
        <w:rPr>
          <w:lang w:val="ru-RU"/>
        </w:rPr>
        <w:t>Цель работы</w:t>
      </w:r>
    </w:p>
    <w:p w:rsidR="008F1411" w:rsidRPr="003749A9" w:rsidRDefault="003749A9">
      <w:pPr>
        <w:rPr>
          <w:lang w:val="ru-RU"/>
        </w:rPr>
      </w:pPr>
      <w:r w:rsidRPr="003749A9">
        <w:rPr>
          <w:lang w:val="ru-RU"/>
        </w:rPr>
        <w:t xml:space="preserve">Реализовать алгоритм поиска максимального </w:t>
      </w:r>
      <w:proofErr w:type="spellStart"/>
      <w:r w:rsidRPr="003749A9">
        <w:rPr>
          <w:lang w:val="ru-RU"/>
        </w:rPr>
        <w:t>паросочетания</w:t>
      </w:r>
      <w:proofErr w:type="spellEnd"/>
      <w:r w:rsidRPr="003749A9">
        <w:rPr>
          <w:lang w:val="ru-RU"/>
        </w:rPr>
        <w:t xml:space="preserve"> в неориентированном графе.</w:t>
      </w:r>
    </w:p>
    <w:p w:rsidR="008F1411" w:rsidRPr="003749A9" w:rsidRDefault="003749A9">
      <w:pPr>
        <w:pStyle w:val="1"/>
        <w:rPr>
          <w:lang w:val="ru-RU"/>
        </w:rPr>
      </w:pPr>
      <w:r w:rsidRPr="003749A9">
        <w:rPr>
          <w:lang w:val="ru-RU"/>
        </w:rPr>
        <w:t>Описание алгоритма</w:t>
      </w:r>
    </w:p>
    <w:p w:rsidR="008F1411" w:rsidRPr="003749A9" w:rsidRDefault="003749A9">
      <w:pPr>
        <w:rPr>
          <w:lang w:val="ru-RU"/>
        </w:rPr>
      </w:pPr>
      <w:r w:rsidRPr="003749A9">
        <w:rPr>
          <w:lang w:val="ru-RU"/>
        </w:rPr>
        <w:t xml:space="preserve">Алгоритм перебирает рёбра и добавляет те, которые не инцидентны уже включённым вершинам. Это </w:t>
      </w:r>
      <w:r w:rsidRPr="003749A9">
        <w:rPr>
          <w:lang w:val="ru-RU"/>
        </w:rPr>
        <w:t xml:space="preserve">простой жадный подход, эффективный для поиска одного из возможных максимальных </w:t>
      </w:r>
      <w:proofErr w:type="spellStart"/>
      <w:r w:rsidRPr="003749A9">
        <w:rPr>
          <w:lang w:val="ru-RU"/>
        </w:rPr>
        <w:t>паросочетаний</w:t>
      </w:r>
      <w:proofErr w:type="spellEnd"/>
      <w:r w:rsidRPr="003749A9">
        <w:rPr>
          <w:lang w:val="ru-RU"/>
        </w:rPr>
        <w:t>.</w:t>
      </w:r>
    </w:p>
    <w:p w:rsidR="008F1411" w:rsidRDefault="003749A9">
      <w:pPr>
        <w:pStyle w:val="1"/>
      </w:pPr>
      <w:proofErr w:type="spellStart"/>
      <w:r>
        <w:t>Программный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C++</w:t>
      </w:r>
    </w:p>
    <w:p w:rsidR="008F1411" w:rsidRDefault="003749A9">
      <w:pPr>
        <w:pStyle w:val="af8"/>
      </w:pPr>
      <w:r>
        <w:t>#include &lt;iostream&gt;</w:t>
      </w:r>
      <w:r>
        <w:br/>
        <w:t>#include &lt;vector&gt;</w:t>
      </w:r>
      <w:r>
        <w:br/>
        <w:t>#include &lt;set&gt;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n, m;</w:t>
      </w:r>
      <w:r>
        <w:br/>
        <w:t xml:space="preserve">    cin &gt;&gt; n &gt;&gt; m;</w:t>
      </w:r>
      <w:r>
        <w:br/>
        <w:t xml:space="preserve">    vector&lt;pair&lt;in</w:t>
      </w:r>
      <w:r>
        <w:t>t, int&gt;&gt; edges(m);</w:t>
      </w:r>
      <w:r>
        <w:br/>
        <w:t xml:space="preserve">    for (int i = 0; i &lt; m; ++i)</w:t>
      </w:r>
      <w:r>
        <w:br/>
        <w:t xml:space="preserve">        cin &gt;&gt; edges[i].first &gt;&gt; edges[i].second;</w:t>
      </w:r>
      <w:r>
        <w:br/>
      </w:r>
      <w:r>
        <w:br/>
        <w:t xml:space="preserve">    set&lt;int&gt; used;</w:t>
      </w:r>
      <w:r>
        <w:br/>
        <w:t xml:space="preserve">    vector&lt;pair&lt;int, int&gt;&gt; matching;</w:t>
      </w:r>
      <w:r>
        <w:br/>
        <w:t xml:space="preserve">    for (auto [u, v] : edges) {</w:t>
      </w:r>
      <w:r>
        <w:br/>
        <w:t xml:space="preserve">        if (!used.count(u) &amp;&amp; !used.count(v)) {</w:t>
      </w:r>
      <w:r>
        <w:br/>
        <w:t xml:space="preserve">            matchi</w:t>
      </w:r>
      <w:r>
        <w:t>ng.push_back({u, v});</w:t>
      </w:r>
      <w:r>
        <w:br/>
      </w:r>
      <w:r>
        <w:lastRenderedPageBreak/>
        <w:t xml:space="preserve">            used.insert(u);</w:t>
      </w:r>
      <w:r>
        <w:br/>
        <w:t xml:space="preserve">            used.insert(v);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cout &lt;&lt; "Максимальное паросочетание:\n";</w:t>
      </w:r>
      <w:r>
        <w:br/>
        <w:t xml:space="preserve">    for (auto [u, v] : matching)</w:t>
      </w:r>
      <w:r>
        <w:br/>
        <w:t xml:space="preserve">        cout &lt;&lt; u &lt;&lt; " - " &lt;&lt; v &lt;&lt; endl;</w:t>
      </w:r>
      <w:r>
        <w:br/>
      </w:r>
      <w:r>
        <w:br/>
        <w:t xml:space="preserve">    return 0;</w:t>
      </w:r>
      <w:r>
        <w:br/>
        <w:t>}</w:t>
      </w:r>
    </w:p>
    <w:p w:rsidR="008F1411" w:rsidRPr="003749A9" w:rsidRDefault="003749A9">
      <w:pPr>
        <w:pStyle w:val="1"/>
        <w:rPr>
          <w:lang w:val="ru-RU"/>
        </w:rPr>
      </w:pPr>
      <w:r w:rsidRPr="003749A9">
        <w:rPr>
          <w:lang w:val="ru-RU"/>
        </w:rPr>
        <w:t>Вывод</w:t>
      </w:r>
    </w:p>
    <w:p w:rsidR="008F1411" w:rsidRDefault="003749A9">
      <w:r w:rsidRPr="003749A9">
        <w:rPr>
          <w:lang w:val="ru-RU"/>
        </w:rPr>
        <w:t>Программа успешно р</w:t>
      </w:r>
      <w:r w:rsidRPr="003749A9">
        <w:rPr>
          <w:lang w:val="ru-RU"/>
        </w:rPr>
        <w:t xml:space="preserve">ешает поставленную задачу. Алгоритм реализован согласно теоретическим основам из курса теории графов. </w:t>
      </w:r>
      <w:proofErr w:type="spellStart"/>
      <w:r>
        <w:t>Возможны</w:t>
      </w:r>
      <w:proofErr w:type="spellEnd"/>
      <w:r>
        <w:t xml:space="preserve"> </w:t>
      </w:r>
      <w:proofErr w:type="spellStart"/>
      <w:r>
        <w:t>дальнейшие</w:t>
      </w:r>
      <w:proofErr w:type="spellEnd"/>
      <w:r>
        <w:t xml:space="preserve"> </w:t>
      </w:r>
      <w:proofErr w:type="spellStart"/>
      <w:r>
        <w:t>улучшения</w:t>
      </w:r>
      <w:proofErr w:type="spellEnd"/>
      <w:r>
        <w:t xml:space="preserve"> с использованием более эффективных структур данных.</w:t>
      </w:r>
    </w:p>
    <w:sectPr w:rsidR="008F1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9A9"/>
    <w:rsid w:val="008F14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C764291-C22D-41A7-80A4-C4A29C31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6DB1BC-6D19-4CEF-9CF9-E62C4E5C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Владимирович</cp:lastModifiedBy>
  <cp:revision>2</cp:revision>
  <dcterms:created xsi:type="dcterms:W3CDTF">2025-05-21T06:09:00Z</dcterms:created>
  <dcterms:modified xsi:type="dcterms:W3CDTF">2025-05-21T06:09:00Z</dcterms:modified>
  <cp:category/>
</cp:coreProperties>
</file>