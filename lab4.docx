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E9B" w:rsidRPr="008D6C5A" w:rsidRDefault="00C30E9B" w:rsidP="00C30E9B">
      <w:pPr>
        <w:shd w:val="clear" w:color="auto" w:fill="FFFFFF" w:themeFill="background1"/>
        <w:spacing w:after="0"/>
        <w:jc w:val="center"/>
        <w:rPr>
          <w:lang w:val="ru-RU"/>
        </w:rPr>
      </w:pPr>
      <w:r w:rsidRPr="6A96565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o"/>
        </w:rPr>
        <w:t>МОЛДАВСКИЙ ГОСУДАРСТВЕННЫЙ УНИВЕРСИТЕТ</w:t>
      </w:r>
    </w:p>
    <w:p w:rsidR="00C30E9B" w:rsidRPr="008D6C5A" w:rsidRDefault="00C30E9B" w:rsidP="00C30E9B">
      <w:pPr>
        <w:shd w:val="clear" w:color="auto" w:fill="FFFFFF" w:themeFill="background1"/>
        <w:spacing w:after="0"/>
        <w:jc w:val="center"/>
        <w:rPr>
          <w:lang w:val="ru-RU"/>
        </w:rPr>
      </w:pPr>
      <w:r w:rsidRPr="008D6C5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 xml:space="preserve"> </w:t>
      </w:r>
    </w:p>
    <w:p w:rsidR="00C30E9B" w:rsidRPr="008D6C5A" w:rsidRDefault="00C30E9B" w:rsidP="00C30E9B">
      <w:pPr>
        <w:shd w:val="clear" w:color="auto" w:fill="FFFFFF" w:themeFill="background1"/>
        <w:spacing w:after="0"/>
        <w:jc w:val="center"/>
        <w:rPr>
          <w:lang w:val="ru-RU"/>
        </w:rPr>
      </w:pPr>
      <w:r w:rsidRPr="6A96565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o"/>
        </w:rPr>
        <w:t>Факультет Математики и Информатики</w:t>
      </w:r>
    </w:p>
    <w:p w:rsidR="00C30E9B" w:rsidRPr="008D6C5A" w:rsidRDefault="00C30E9B" w:rsidP="00C30E9B">
      <w:pPr>
        <w:shd w:val="clear" w:color="auto" w:fill="FFFFFF" w:themeFill="background1"/>
        <w:spacing w:after="0"/>
        <w:jc w:val="center"/>
        <w:rPr>
          <w:lang w:val="ru-RU"/>
        </w:rPr>
      </w:pPr>
      <w:r w:rsidRPr="008D6C5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 xml:space="preserve"> </w:t>
      </w:r>
    </w:p>
    <w:p w:rsidR="00C30E9B" w:rsidRPr="008D6C5A" w:rsidRDefault="00C30E9B" w:rsidP="00C30E9B">
      <w:pPr>
        <w:shd w:val="clear" w:color="auto" w:fill="FFFFFF" w:themeFill="background1"/>
        <w:spacing w:after="0"/>
        <w:jc w:val="center"/>
        <w:rPr>
          <w:lang w:val="ru-RU"/>
        </w:rPr>
      </w:pPr>
      <w:r w:rsidRPr="6A96565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o"/>
        </w:rPr>
        <w:t>Департамент Информатики</w:t>
      </w:r>
    </w:p>
    <w:p w:rsidR="00C30E9B" w:rsidRPr="008D6C5A" w:rsidRDefault="00C30E9B" w:rsidP="00C30E9B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:rsidR="00C30E9B" w:rsidRPr="008D6C5A" w:rsidRDefault="00C30E9B" w:rsidP="00C30E9B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:rsidR="00C30E9B" w:rsidRPr="008D6C5A" w:rsidRDefault="00C30E9B" w:rsidP="00C30E9B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:rsidR="00C30E9B" w:rsidRPr="008D6C5A" w:rsidRDefault="00C30E9B" w:rsidP="00C30E9B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:rsidR="00C30E9B" w:rsidRPr="008D6C5A" w:rsidRDefault="00C30E9B" w:rsidP="00C30E9B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:rsidR="00C30E9B" w:rsidRPr="008D6C5A" w:rsidRDefault="00C30E9B" w:rsidP="00C30E9B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:rsidR="00C30E9B" w:rsidRPr="00C30E9B" w:rsidRDefault="00C30E9B" w:rsidP="00C30E9B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ru-RU"/>
        </w:rPr>
        <w:t xml:space="preserve">Лабораторная работа № </w:t>
      </w:r>
      <w:r w:rsidRPr="00C30E9B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ru-RU"/>
        </w:rPr>
        <w:t>4</w:t>
      </w:r>
    </w:p>
    <w:p w:rsidR="00C30E9B" w:rsidRPr="008D6C5A" w:rsidRDefault="00C30E9B" w:rsidP="00C30E9B">
      <w:pPr>
        <w:shd w:val="clear" w:color="auto" w:fill="FFFFFF" w:themeFill="background1"/>
        <w:spacing w:after="0"/>
        <w:jc w:val="center"/>
        <w:rPr>
          <w:rtl/>
          <w:lang w:bidi="he-IL"/>
        </w:rPr>
      </w:pP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ru-RU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he-IL"/>
        </w:rPr>
        <w:t>MDAG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ru-RU" w:bidi="he-IL"/>
        </w:rPr>
        <w:t>)</w:t>
      </w:r>
    </w:p>
    <w:p w:rsidR="00C30E9B" w:rsidRPr="008D6C5A" w:rsidRDefault="00C30E9B" w:rsidP="00C30E9B">
      <w:pPr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</w:p>
    <w:p w:rsidR="00C30E9B" w:rsidRPr="008D6C5A" w:rsidRDefault="00C30E9B" w:rsidP="00C30E9B">
      <w:pPr>
        <w:spacing w:after="0"/>
        <w:rPr>
          <w:lang w:val="ru-RU"/>
        </w:rPr>
      </w:pPr>
      <w:r w:rsidRPr="008D6C5A">
        <w:rPr>
          <w:rFonts w:ascii="Aptos" w:eastAsia="Aptos" w:hAnsi="Aptos" w:cs="Aptos"/>
          <w:lang w:val="ru-RU"/>
        </w:rPr>
        <w:t xml:space="preserve"> </w:t>
      </w:r>
    </w:p>
    <w:p w:rsidR="00C30E9B" w:rsidRPr="008D6C5A" w:rsidRDefault="00C30E9B" w:rsidP="00C30E9B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:rsidR="00C30E9B" w:rsidRPr="008D6C5A" w:rsidRDefault="00C30E9B" w:rsidP="00C30E9B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:rsidR="00C30E9B" w:rsidRPr="008D6C5A" w:rsidRDefault="00C30E9B" w:rsidP="00C30E9B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:rsidR="00C30E9B" w:rsidRPr="008D6C5A" w:rsidRDefault="00C30E9B" w:rsidP="00C30E9B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:rsidR="00C30E9B" w:rsidRPr="008D6C5A" w:rsidRDefault="00C30E9B" w:rsidP="00C30E9B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:rsidR="00C30E9B" w:rsidRPr="008D6C5A" w:rsidRDefault="00C30E9B" w:rsidP="00C30E9B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:rsidR="00C30E9B" w:rsidRPr="008D6C5A" w:rsidRDefault="00C30E9B" w:rsidP="00C30E9B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:rsidR="00C30E9B" w:rsidRPr="00C30E9B" w:rsidRDefault="00C30E9B" w:rsidP="00C30E9B">
      <w:pPr>
        <w:shd w:val="clear" w:color="auto" w:fill="FFFFFF" w:themeFill="background1"/>
        <w:spacing w:after="0"/>
        <w:jc w:val="right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Проверил: </w:t>
      </w: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ru-RU"/>
        </w:rPr>
        <w:t xml:space="preserve">профессор, др.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N</w:t>
      </w:r>
      <w:r w:rsidRPr="00755E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Cuciuc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                      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            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               </w:t>
      </w:r>
    </w:p>
    <w:p w:rsidR="00C30E9B" w:rsidRPr="00C30E9B" w:rsidRDefault="00C30E9B" w:rsidP="00C30E9B">
      <w:pPr>
        <w:pStyle w:val="aa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                    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                       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</w:t>
      </w: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Выполнил</w:t>
      </w:r>
      <w:r w:rsidRPr="00755E0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ru-RU" w:bidi="he-IL"/>
        </w:rPr>
        <w:t>Иордатий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ru-RU" w:bidi="he-IL"/>
        </w:rPr>
        <w:t xml:space="preserve"> Игнат</w:t>
      </w:r>
      <w:r w:rsidRPr="00755E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ru-RU"/>
        </w:rPr>
        <w:t xml:space="preserve">  </w:t>
      </w:r>
    </w:p>
    <w:p w:rsidR="00C30E9B" w:rsidRDefault="00C30E9B" w:rsidP="00C30E9B">
      <w:pPr>
        <w:pStyle w:val="aa"/>
        <w:rPr>
          <w:lang w:val="ru-RU"/>
        </w:rPr>
      </w:pPr>
    </w:p>
    <w:p w:rsidR="00C30E9B" w:rsidRDefault="00C30E9B" w:rsidP="00C30E9B">
      <w:pPr>
        <w:pStyle w:val="aa"/>
        <w:rPr>
          <w:lang w:val="ru-RU"/>
        </w:rPr>
      </w:pPr>
    </w:p>
    <w:p w:rsidR="00C30E9B" w:rsidRDefault="00C30E9B" w:rsidP="00C30E9B">
      <w:pPr>
        <w:pStyle w:val="aa"/>
        <w:rPr>
          <w:lang w:val="ru-RU"/>
        </w:rPr>
      </w:pPr>
    </w:p>
    <w:p w:rsidR="00C30E9B" w:rsidRDefault="00C30E9B" w:rsidP="00C30E9B">
      <w:pPr>
        <w:pStyle w:val="aa"/>
        <w:rPr>
          <w:lang w:val="ru-RU"/>
        </w:rPr>
      </w:pPr>
    </w:p>
    <w:p w:rsidR="00C30E9B" w:rsidRDefault="00C30E9B" w:rsidP="00C30E9B">
      <w:pPr>
        <w:pStyle w:val="aa"/>
        <w:rPr>
          <w:lang w:val="ru-RU"/>
        </w:rPr>
      </w:pPr>
    </w:p>
    <w:p w:rsidR="00C30E9B" w:rsidRPr="00C30E9B" w:rsidRDefault="00C30E9B" w:rsidP="00C30E9B">
      <w:pPr>
        <w:rPr>
          <w:lang w:val="ru-RU"/>
        </w:rPr>
      </w:pPr>
    </w:p>
    <w:p w:rsidR="007E7DBE" w:rsidRPr="00C30E9B" w:rsidRDefault="00DC5361">
      <w:pPr>
        <w:pStyle w:val="aa"/>
        <w:rPr>
          <w:lang w:val="ru-RU"/>
        </w:rPr>
      </w:pPr>
      <w:bookmarkStart w:id="0" w:name="_GoBack"/>
      <w:bookmarkEnd w:id="0"/>
      <w:r w:rsidRPr="00C30E9B">
        <w:rPr>
          <w:lang w:val="ru-RU"/>
        </w:rPr>
        <w:lastRenderedPageBreak/>
        <w:t>Рекурсивный обход графа (</w:t>
      </w:r>
      <w:r>
        <w:t>DFS</w:t>
      </w:r>
      <w:r w:rsidRPr="00C30E9B">
        <w:rPr>
          <w:lang w:val="ru-RU"/>
        </w:rPr>
        <w:t>)</w:t>
      </w:r>
    </w:p>
    <w:p w:rsidR="007E7DBE" w:rsidRPr="00C30E9B" w:rsidRDefault="00DC5361">
      <w:pPr>
        <w:pStyle w:val="1"/>
        <w:rPr>
          <w:lang w:val="ru-RU"/>
        </w:rPr>
      </w:pPr>
      <w:r w:rsidRPr="00C30E9B">
        <w:rPr>
          <w:lang w:val="ru-RU"/>
        </w:rPr>
        <w:t>Цель работы</w:t>
      </w:r>
    </w:p>
    <w:p w:rsidR="007E7DBE" w:rsidRPr="00C30E9B" w:rsidRDefault="00DC5361">
      <w:pPr>
        <w:rPr>
          <w:lang w:val="ru-RU"/>
        </w:rPr>
      </w:pPr>
      <w:r w:rsidRPr="00C30E9B">
        <w:rPr>
          <w:lang w:val="ru-RU"/>
        </w:rPr>
        <w:t>Реализовать рекурсивный алгоритм обхода графа в глубину.</w:t>
      </w:r>
    </w:p>
    <w:p w:rsidR="007E7DBE" w:rsidRPr="00C30E9B" w:rsidRDefault="00DC5361">
      <w:pPr>
        <w:pStyle w:val="1"/>
        <w:rPr>
          <w:lang w:val="ru-RU"/>
        </w:rPr>
      </w:pPr>
      <w:r w:rsidRPr="00C30E9B">
        <w:rPr>
          <w:lang w:val="ru-RU"/>
        </w:rPr>
        <w:t>Описание алгоритма</w:t>
      </w:r>
    </w:p>
    <w:p w:rsidR="007E7DBE" w:rsidRPr="00C30E9B" w:rsidRDefault="00DC5361">
      <w:pPr>
        <w:rPr>
          <w:lang w:val="ru-RU"/>
        </w:rPr>
      </w:pPr>
      <w:r w:rsidRPr="00C30E9B">
        <w:rPr>
          <w:lang w:val="ru-RU"/>
        </w:rPr>
        <w:t xml:space="preserve">Алгоритм </w:t>
      </w:r>
      <w:r>
        <w:t>DFS</w:t>
      </w:r>
      <w:r w:rsidRPr="00C30E9B">
        <w:rPr>
          <w:lang w:val="ru-RU"/>
        </w:rPr>
        <w:t xml:space="preserve"> (</w:t>
      </w:r>
      <w:r>
        <w:t>Depth</w:t>
      </w:r>
      <w:r w:rsidRPr="00C30E9B">
        <w:rPr>
          <w:lang w:val="ru-RU"/>
        </w:rPr>
        <w:t>-</w:t>
      </w:r>
      <w:r>
        <w:t>First</w:t>
      </w:r>
      <w:r w:rsidRPr="00C30E9B">
        <w:rPr>
          <w:lang w:val="ru-RU"/>
        </w:rPr>
        <w:t xml:space="preserve"> </w:t>
      </w:r>
      <w:r>
        <w:t>Search</w:t>
      </w:r>
      <w:r w:rsidRPr="00C30E9B">
        <w:rPr>
          <w:lang w:val="ru-RU"/>
        </w:rPr>
        <w:t xml:space="preserve">) использует рекурсию для обхода вершин графа. Он помечает вершину как посещённую и переходит </w:t>
      </w:r>
      <w:r w:rsidRPr="00C30E9B">
        <w:rPr>
          <w:lang w:val="ru-RU"/>
        </w:rPr>
        <w:t xml:space="preserve">ко всем её </w:t>
      </w:r>
      <w:proofErr w:type="spellStart"/>
      <w:r w:rsidRPr="00C30E9B">
        <w:rPr>
          <w:lang w:val="ru-RU"/>
        </w:rPr>
        <w:t>непосещённым</w:t>
      </w:r>
      <w:proofErr w:type="spellEnd"/>
      <w:r w:rsidRPr="00C30E9B">
        <w:rPr>
          <w:lang w:val="ru-RU"/>
        </w:rPr>
        <w:t xml:space="preserve"> соседям. Применяется для проверки связности, поиска компонент, проверки путей.</w:t>
      </w:r>
    </w:p>
    <w:p w:rsidR="007E7DBE" w:rsidRPr="00C30E9B" w:rsidRDefault="00DC5361">
      <w:pPr>
        <w:pStyle w:val="1"/>
        <w:rPr>
          <w:lang w:val="ru-RU"/>
        </w:rPr>
      </w:pPr>
      <w:r w:rsidRPr="00C30E9B">
        <w:rPr>
          <w:lang w:val="ru-RU"/>
        </w:rPr>
        <w:t xml:space="preserve">Программный код на </w:t>
      </w:r>
      <w:r>
        <w:t>C</w:t>
      </w:r>
      <w:r w:rsidRPr="00C30E9B">
        <w:rPr>
          <w:lang w:val="ru-RU"/>
        </w:rPr>
        <w:t>++</w:t>
      </w:r>
    </w:p>
    <w:p w:rsidR="007E7DBE" w:rsidRDefault="00DC5361">
      <w:pPr>
        <w:pStyle w:val="af8"/>
      </w:pPr>
      <w:proofErr w:type="gramStart"/>
      <w:r>
        <w:t>#include &lt;iostream&gt;</w:t>
      </w:r>
      <w:r>
        <w:br/>
        <w:t>#include &lt;vector&gt;</w:t>
      </w:r>
      <w:r>
        <w:br/>
        <w:t>using namespace std;</w:t>
      </w:r>
      <w:r>
        <w:br/>
      </w:r>
      <w:r>
        <w:br/>
        <w:t>void dfs(int v, vector&lt;vector&lt;int&gt;&gt;&amp; g, vector&lt;bool&gt;&amp; visited) {</w:t>
      </w:r>
      <w:r>
        <w:br/>
        <w:t xml:space="preserve">    v</w:t>
      </w:r>
      <w:r>
        <w:t>isited[v] = true;</w:t>
      </w:r>
      <w:r>
        <w:br/>
        <w:t xml:space="preserve">    cout &lt;&lt; "Вершина: " &lt;&lt; v &lt;&lt; endl;</w:t>
      </w:r>
      <w:r>
        <w:br/>
        <w:t xml:space="preserve">    for (int u : g[v]) {</w:t>
      </w:r>
      <w:r>
        <w:br/>
        <w:t xml:space="preserve">        if (!visited[u]) dfs(u, g, visited);</w:t>
      </w:r>
      <w:r>
        <w:br/>
        <w:t xml:space="preserve">    }</w:t>
      </w:r>
      <w:r>
        <w:br/>
        <w:t>}</w:t>
      </w:r>
      <w:r>
        <w:br/>
      </w:r>
      <w:r>
        <w:br/>
        <w:t>int main() {</w:t>
      </w:r>
      <w:r>
        <w:br/>
        <w:t xml:space="preserve">    int n, m;</w:t>
      </w:r>
      <w:r>
        <w:br/>
        <w:t xml:space="preserve">    cin &gt;&gt; n &gt;&gt; m;</w:t>
      </w:r>
      <w:r>
        <w:br/>
        <w:t xml:space="preserve">    vector&lt;vector&lt;int&gt;&gt; g(n);</w:t>
      </w:r>
      <w:r>
        <w:br/>
        <w:t xml:space="preserve">    for (int i = 0; i &lt; m; ++i) {</w:t>
      </w:r>
      <w:r>
        <w:br/>
        <w:t xml:space="preserve">        int</w:t>
      </w:r>
      <w:r>
        <w:t xml:space="preserve"> u, v;</w:t>
      </w:r>
      <w:r>
        <w:br/>
        <w:t xml:space="preserve">        cin &gt;&gt; u &gt;&gt; v;</w:t>
      </w:r>
      <w:r>
        <w:br/>
        <w:t xml:space="preserve">        g[u].push_back(v);</w:t>
      </w:r>
      <w:r>
        <w:br/>
        <w:t xml:space="preserve">        g[v].push_back(u);</w:t>
      </w:r>
      <w:r>
        <w:br/>
        <w:t xml:space="preserve">    }</w:t>
      </w:r>
      <w:r>
        <w:br/>
        <w:t xml:space="preserve">    vector&lt;bool&gt; visited(n, false);</w:t>
      </w:r>
      <w:r>
        <w:br/>
        <w:t xml:space="preserve">    dfs(0, g, visited);</w:t>
      </w:r>
      <w:r>
        <w:br/>
        <w:t xml:space="preserve">    return 0;</w:t>
      </w:r>
      <w:r>
        <w:br/>
        <w:t>}</w:t>
      </w:r>
      <w:proofErr w:type="gramEnd"/>
    </w:p>
    <w:p w:rsidR="007E7DBE" w:rsidRPr="00C30E9B" w:rsidRDefault="00DC5361">
      <w:pPr>
        <w:pStyle w:val="1"/>
        <w:rPr>
          <w:lang w:val="ru-RU"/>
        </w:rPr>
      </w:pPr>
      <w:r w:rsidRPr="00C30E9B">
        <w:rPr>
          <w:lang w:val="ru-RU"/>
        </w:rPr>
        <w:lastRenderedPageBreak/>
        <w:t>Вывод</w:t>
      </w:r>
    </w:p>
    <w:p w:rsidR="007E7DBE" w:rsidRDefault="00DC5361">
      <w:r w:rsidRPr="00C30E9B">
        <w:rPr>
          <w:lang w:val="ru-RU"/>
        </w:rPr>
        <w:t>Программа успешно решает поставленную задачу. Алгоритм реализован согласно теоретиче</w:t>
      </w:r>
      <w:r w:rsidRPr="00C30E9B">
        <w:rPr>
          <w:lang w:val="ru-RU"/>
        </w:rPr>
        <w:t xml:space="preserve">ским основам из курса теории графов. </w:t>
      </w:r>
      <w:proofErr w:type="spellStart"/>
      <w:r>
        <w:t>Возможны</w:t>
      </w:r>
      <w:proofErr w:type="spellEnd"/>
      <w:r>
        <w:t xml:space="preserve"> </w:t>
      </w:r>
      <w:proofErr w:type="spellStart"/>
      <w:r>
        <w:t>дальнейшие</w:t>
      </w:r>
      <w:proofErr w:type="spellEnd"/>
      <w:r>
        <w:t xml:space="preserve"> </w:t>
      </w:r>
      <w:proofErr w:type="spellStart"/>
      <w:r>
        <w:t>улучшения</w:t>
      </w:r>
      <w:proofErr w:type="spellEnd"/>
      <w:r>
        <w:t xml:space="preserve"> с использованием более эффективных структур данных.</w:t>
      </w:r>
    </w:p>
    <w:sectPr w:rsidR="007E7D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7DBE"/>
    <w:rsid w:val="00AA1D8D"/>
    <w:rsid w:val="00B47730"/>
    <w:rsid w:val="00C30E9B"/>
    <w:rsid w:val="00CB0664"/>
    <w:rsid w:val="00DC53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FD990EF6-E54D-40F3-A26F-6AE61063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56998E-F810-43F3-B607-58D9AE2A4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1467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Владимир Владимирович</cp:lastModifiedBy>
  <cp:revision>3</cp:revision>
  <dcterms:created xsi:type="dcterms:W3CDTF">2025-05-21T06:11:00Z</dcterms:created>
  <dcterms:modified xsi:type="dcterms:W3CDTF">2025-05-21T06:12:00Z</dcterms:modified>
  <cp:category/>
</cp:coreProperties>
</file>