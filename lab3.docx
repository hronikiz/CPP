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4472C" w14:textId="77777777" w:rsidR="00877933" w:rsidRDefault="00877933">
      <w:pPr>
        <w:pStyle w:val="1"/>
        <w:rPr>
          <w:lang w:val="ru-RU"/>
        </w:rPr>
      </w:pPr>
    </w:p>
    <w:p w14:paraId="6026355C" w14:textId="77777777" w:rsidR="00877933" w:rsidRPr="008D6C5A" w:rsidRDefault="00877933" w:rsidP="001E5D9F">
      <w:pPr>
        <w:shd w:val="clear" w:color="auto" w:fill="FFFFFF" w:themeFill="background1"/>
        <w:spacing w:after="0"/>
        <w:jc w:val="center"/>
        <w:rPr>
          <w:lang w:val="ru-RU"/>
        </w:rPr>
      </w:pPr>
      <w:r w:rsidRPr="6A9656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o"/>
        </w:rPr>
        <w:t>МОЛДАВСКИЙ ГОСУДАРСТВЕННЫЙ УНИВЕРСИТЕТ</w:t>
      </w:r>
    </w:p>
    <w:p w14:paraId="34D9FEF0" w14:textId="77777777" w:rsidR="00877933" w:rsidRPr="008D6C5A" w:rsidRDefault="00877933" w:rsidP="001E5D9F">
      <w:pPr>
        <w:shd w:val="clear" w:color="auto" w:fill="FFFFFF" w:themeFill="background1"/>
        <w:spacing w:after="0"/>
        <w:jc w:val="center"/>
        <w:rPr>
          <w:lang w:val="ru-RU"/>
        </w:rPr>
      </w:pPr>
      <w:r w:rsidRPr="008D6C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14:paraId="2A1601F9" w14:textId="77777777" w:rsidR="00877933" w:rsidRPr="008D6C5A" w:rsidRDefault="00877933" w:rsidP="001E5D9F">
      <w:pPr>
        <w:shd w:val="clear" w:color="auto" w:fill="FFFFFF" w:themeFill="background1"/>
        <w:spacing w:after="0"/>
        <w:jc w:val="center"/>
        <w:rPr>
          <w:lang w:val="ru-RU"/>
        </w:rPr>
      </w:pPr>
      <w:r w:rsidRPr="6A9656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o"/>
        </w:rPr>
        <w:t>Факультет Математики и Информатики</w:t>
      </w:r>
    </w:p>
    <w:p w14:paraId="29567D8F" w14:textId="77777777" w:rsidR="00877933" w:rsidRPr="008D6C5A" w:rsidRDefault="00877933" w:rsidP="001E5D9F">
      <w:pPr>
        <w:shd w:val="clear" w:color="auto" w:fill="FFFFFF" w:themeFill="background1"/>
        <w:spacing w:after="0"/>
        <w:jc w:val="center"/>
        <w:rPr>
          <w:lang w:val="ru-RU"/>
        </w:rPr>
      </w:pPr>
      <w:r w:rsidRPr="008D6C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14:paraId="761B9117" w14:textId="77777777" w:rsidR="00877933" w:rsidRPr="008D6C5A" w:rsidRDefault="00877933" w:rsidP="001E5D9F">
      <w:pPr>
        <w:shd w:val="clear" w:color="auto" w:fill="FFFFFF" w:themeFill="background1"/>
        <w:spacing w:after="0"/>
        <w:jc w:val="center"/>
        <w:rPr>
          <w:lang w:val="ru-RU"/>
        </w:rPr>
      </w:pPr>
      <w:r w:rsidRPr="6A9656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o"/>
        </w:rPr>
        <w:t>Департамент Информатики</w:t>
      </w:r>
    </w:p>
    <w:p w14:paraId="1A9A1DC3" w14:textId="77777777" w:rsidR="00877933" w:rsidRPr="008D6C5A" w:rsidRDefault="00877933" w:rsidP="001E5D9F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14:paraId="257485CD" w14:textId="77777777" w:rsidR="00877933" w:rsidRPr="008D6C5A" w:rsidRDefault="00877933" w:rsidP="001E5D9F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14:paraId="023DD9A6" w14:textId="77777777" w:rsidR="00877933" w:rsidRPr="008D6C5A" w:rsidRDefault="00877933" w:rsidP="001E5D9F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14:paraId="19D3766C" w14:textId="77777777" w:rsidR="00877933" w:rsidRPr="008D6C5A" w:rsidRDefault="00877933" w:rsidP="001E5D9F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14:paraId="6072BACB" w14:textId="77777777" w:rsidR="00877933" w:rsidRPr="008D6C5A" w:rsidRDefault="00877933" w:rsidP="001E5D9F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14:paraId="2C74D903" w14:textId="77777777" w:rsidR="00877933" w:rsidRPr="008D6C5A" w:rsidRDefault="00877933" w:rsidP="001E5D9F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14:paraId="19B604B6" w14:textId="742A1015" w:rsidR="00877933" w:rsidRPr="00877933" w:rsidRDefault="00877933" w:rsidP="001E5D9F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  <w:t>3</w:t>
      </w:r>
    </w:p>
    <w:p w14:paraId="76DF6B91" w14:textId="77777777" w:rsidR="00877933" w:rsidRPr="008D6C5A" w:rsidRDefault="00877933" w:rsidP="001E5D9F">
      <w:pPr>
        <w:shd w:val="clear" w:color="auto" w:fill="FFFFFF" w:themeFill="background1"/>
        <w:spacing w:after="0"/>
        <w:jc w:val="center"/>
        <w:rPr>
          <w:rtl/>
          <w:lang w:bidi="he-IL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he-IL"/>
        </w:rPr>
        <w:t>MDAG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 w:bidi="he-IL"/>
        </w:rPr>
        <w:t>)</w:t>
      </w:r>
    </w:p>
    <w:p w14:paraId="742E9561" w14:textId="77777777" w:rsidR="00877933" w:rsidRPr="008D6C5A" w:rsidRDefault="00877933" w:rsidP="001E5D9F">
      <w:pPr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3A25A63F" w14:textId="77777777" w:rsidR="00877933" w:rsidRPr="008D6C5A" w:rsidRDefault="00877933" w:rsidP="001E5D9F">
      <w:pPr>
        <w:spacing w:after="0"/>
        <w:rPr>
          <w:lang w:val="ru-RU"/>
        </w:rPr>
      </w:pPr>
      <w:r w:rsidRPr="008D6C5A">
        <w:rPr>
          <w:rFonts w:ascii="Aptos" w:eastAsia="Aptos" w:hAnsi="Aptos" w:cs="Aptos"/>
          <w:lang w:val="ru-RU"/>
        </w:rPr>
        <w:t xml:space="preserve"> </w:t>
      </w:r>
    </w:p>
    <w:p w14:paraId="51678A0A" w14:textId="77777777" w:rsidR="00877933" w:rsidRPr="008D6C5A" w:rsidRDefault="00877933" w:rsidP="001E5D9F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14:paraId="0C278298" w14:textId="77777777" w:rsidR="00877933" w:rsidRPr="008D6C5A" w:rsidRDefault="00877933" w:rsidP="001E5D9F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14:paraId="62C9B657" w14:textId="77777777" w:rsidR="00877933" w:rsidRPr="008D6C5A" w:rsidRDefault="00877933" w:rsidP="001E5D9F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14:paraId="6F651F7D" w14:textId="77777777" w:rsidR="00877933" w:rsidRPr="008D6C5A" w:rsidRDefault="00877933" w:rsidP="001E5D9F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14:paraId="1575F03B" w14:textId="77777777" w:rsidR="00877933" w:rsidRPr="008D6C5A" w:rsidRDefault="00877933" w:rsidP="001E5D9F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14:paraId="688DB79C" w14:textId="77777777" w:rsidR="00877933" w:rsidRPr="008D6C5A" w:rsidRDefault="00877933" w:rsidP="001E5D9F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14:paraId="1FC9D402" w14:textId="77777777" w:rsidR="00877933" w:rsidRPr="008D6C5A" w:rsidRDefault="00877933" w:rsidP="001E5D9F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14:paraId="1CD71FA1" w14:textId="77777777" w:rsidR="00877933" w:rsidRPr="00755E0A" w:rsidRDefault="00877933" w:rsidP="001E5D9F">
      <w:pPr>
        <w:shd w:val="clear" w:color="auto" w:fill="FFFFFF" w:themeFill="background1"/>
        <w:spacing w:after="0"/>
        <w:jc w:val="right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Проверил: </w:t>
      </w: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/>
        </w:rPr>
        <w:t xml:space="preserve">профессор, др.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N</w:t>
      </w:r>
      <w:r w:rsidRPr="00755E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Cuciuc</w:t>
      </w:r>
    </w:p>
    <w:p w14:paraId="4FBE10D6" w14:textId="63E92FB8" w:rsidR="00877933" w:rsidRDefault="00877933" w:rsidP="00877933">
      <w:pPr>
        <w:shd w:val="clear" w:color="auto" w:fill="FFFFFF" w:themeFill="background1"/>
        <w:spacing w:after="0"/>
        <w:jc w:val="right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Выполнил</w:t>
      </w:r>
      <w:r w:rsidRPr="00755E0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 w:bidi="he-IL"/>
        </w:rPr>
        <w:t>Иордатий Игнат</w:t>
      </w:r>
      <w:r w:rsidRPr="00755E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/>
        </w:rPr>
        <w:t xml:space="preserve">  </w:t>
      </w:r>
    </w:p>
    <w:p w14:paraId="06917013" w14:textId="77777777" w:rsidR="00877933" w:rsidRDefault="00877933">
      <w:pPr>
        <w:pStyle w:val="1"/>
        <w:rPr>
          <w:lang w:val="ru-RU"/>
        </w:rPr>
      </w:pPr>
    </w:p>
    <w:p w14:paraId="27F9DC75" w14:textId="77777777" w:rsidR="00877933" w:rsidRDefault="00877933">
      <w:pPr>
        <w:pStyle w:val="1"/>
        <w:rPr>
          <w:lang w:val="ru-RU"/>
        </w:rPr>
      </w:pPr>
    </w:p>
    <w:p w14:paraId="69E9A261" w14:textId="03D89C89" w:rsidR="00570310" w:rsidRDefault="00536A4C">
      <w:pPr>
        <w:pStyle w:val="1"/>
      </w:pPr>
      <w:r>
        <w:t>Отчет по лабораторной работе</w:t>
      </w:r>
    </w:p>
    <w:p w14:paraId="4307610B" w14:textId="77777777" w:rsidR="00570310" w:rsidRDefault="00536A4C">
      <w:pPr>
        <w:pStyle w:val="21"/>
      </w:pPr>
      <w:r>
        <w:t>Цель работы</w:t>
      </w:r>
    </w:p>
    <w:p w14:paraId="0D22BBDD" w14:textId="77777777" w:rsidR="00570310" w:rsidRDefault="00536A4C">
      <w:r>
        <w:t>Целью данной лабораторной работы является реализация алгоритма поиска максимального паросочетания в неориентированном графе с использованием алгоритма поиска в глубину (DFS).</w:t>
      </w:r>
    </w:p>
    <w:p w14:paraId="088DD119" w14:textId="77777777" w:rsidR="00570310" w:rsidRDefault="00536A4C">
      <w:pPr>
        <w:pStyle w:val="21"/>
      </w:pPr>
      <w:r>
        <w:t>Теоретическая часть</w:t>
      </w:r>
    </w:p>
    <w:p w14:paraId="439B6E52" w14:textId="77777777" w:rsidR="00570310" w:rsidRDefault="00536A4C">
      <w:r>
        <w:t>Паросочетание в графе — это множество рёбер, не имеющих общих вершин. Максимальное паросочетание — паросочетание с максимальным возможным числом рёбер. В данной работе реализуется алгоритм поиска максимального паросочетания на основе жадного подхода и DFS.</w:t>
      </w:r>
    </w:p>
    <w:p w14:paraId="3CE40925" w14:textId="77777777" w:rsidR="00570310" w:rsidRDefault="00536A4C">
      <w:pPr>
        <w:pStyle w:val="21"/>
      </w:pPr>
      <w:r>
        <w:t>Исходный код программы</w:t>
      </w:r>
    </w:p>
    <w:p w14:paraId="133FA39D" w14:textId="77777777" w:rsidR="00570310" w:rsidRDefault="00536A4C">
      <w:r>
        <w:br/>
        <w:t>#include &lt;iostream&gt;</w:t>
      </w:r>
      <w:r>
        <w:br/>
        <w:t>#include &lt;vector&gt;</w:t>
      </w:r>
      <w:r>
        <w:br/>
      </w:r>
      <w:r>
        <w:br/>
        <w:t>class Graph {</w:t>
      </w:r>
      <w:r>
        <w:br/>
        <w:t>private:</w:t>
      </w:r>
      <w:r>
        <w:br/>
        <w:t xml:space="preserve">    int V; </w:t>
      </w:r>
      <w:r>
        <w:br/>
        <w:t xml:space="preserve">    std::vector&lt;std::vector&lt;int&gt;&gt; adj; </w:t>
      </w:r>
      <w:r>
        <w:br/>
      </w:r>
      <w:r>
        <w:br/>
        <w:t>public:</w:t>
      </w:r>
      <w:r>
        <w:br/>
        <w:t xml:space="preserve">    Graph(int vertices) {</w:t>
      </w:r>
      <w:r>
        <w:br/>
        <w:t xml:space="preserve">        V = vertices;</w:t>
      </w:r>
      <w:r>
        <w:br/>
        <w:t xml:space="preserve">        adj.resize(V);</w:t>
      </w:r>
      <w:r>
        <w:br/>
        <w:t xml:space="preserve">    }</w:t>
      </w:r>
      <w:r>
        <w:br/>
      </w:r>
      <w:r>
        <w:br/>
        <w:t xml:space="preserve">    void addEdge(int u, int v) {</w:t>
      </w:r>
      <w:r>
        <w:br/>
        <w:t xml:space="preserve">        adj[u].push_back(v);</w:t>
      </w:r>
      <w:r>
        <w:br/>
        <w:t xml:space="preserve">        adj[v].push_back(u); </w:t>
      </w:r>
      <w:r>
        <w:br/>
        <w:t xml:space="preserve">    }</w:t>
      </w:r>
      <w:r>
        <w:br/>
      </w:r>
      <w:r>
        <w:br/>
        <w:t xml:space="preserve">    bool dfs(int u, std::vector&lt;bool&gt;&amp; visited, std::vector&lt;int&gt;&amp; matching) {</w:t>
      </w:r>
      <w:r>
        <w:br/>
        <w:t xml:space="preserve">        for (int v : adj[u]) {</w:t>
      </w:r>
      <w:r>
        <w:br/>
        <w:t xml:space="preserve">            if (!visited[v]) {</w:t>
      </w:r>
      <w:r>
        <w:br/>
      </w:r>
      <w:r>
        <w:lastRenderedPageBreak/>
        <w:t xml:space="preserve">                visited[v] = true;</w:t>
      </w:r>
      <w:r>
        <w:br/>
        <w:t xml:space="preserve">                if (matching[v] == -1 || dfs(matching[v]</w:t>
      </w:r>
      <w:r>
        <w:t>, visited, matching)) {</w:t>
      </w:r>
      <w:r>
        <w:br/>
        <w:t xml:space="preserve">                    matching[v] = u;</w:t>
      </w:r>
      <w:r>
        <w:br/>
        <w:t xml:space="preserve">                    return true;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false;</w:t>
      </w:r>
      <w:r>
        <w:br/>
        <w:t xml:space="preserve">    }</w:t>
      </w:r>
      <w:r>
        <w:br/>
      </w:r>
      <w:r>
        <w:br/>
        <w:t xml:space="preserve">    int maxMatching() {</w:t>
      </w:r>
      <w:r>
        <w:br/>
        <w:t xml:space="preserve">        std::vector&lt;int&gt; matching(V, -1);</w:t>
      </w:r>
      <w:r>
        <w:br/>
        <w:t xml:space="preserve">        int result = 0;</w:t>
      </w:r>
      <w:r>
        <w:br/>
        <w:t xml:space="preserve">        for (int u = 0; u &lt; V; u++) {</w:t>
      </w:r>
      <w:r>
        <w:br/>
        <w:t xml:space="preserve">            std::vector&lt;bool&gt; visited(V, false);</w:t>
      </w:r>
      <w:r>
        <w:br/>
        <w:t xml:space="preserve">            if (dfs(u, visited, matching)) {</w:t>
      </w:r>
      <w:r>
        <w:br/>
        <w:t xml:space="preserve">                result++;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result / 2;</w:t>
      </w:r>
      <w:r>
        <w:br/>
        <w:t xml:space="preserve">    }</w:t>
      </w:r>
      <w:r>
        <w:br/>
        <w:t>};</w:t>
      </w:r>
      <w:r>
        <w:br/>
      </w:r>
      <w:r>
        <w:br/>
        <w:t>int main() {</w:t>
      </w:r>
      <w:r>
        <w:br/>
        <w:t xml:space="preserve">    int V, E;</w:t>
      </w:r>
      <w:r>
        <w:br/>
        <w:t xml:space="preserve">    std::co</w:t>
      </w:r>
      <w:r>
        <w:t>ut &lt;&lt; "Введите количество вершин: ";</w:t>
      </w:r>
      <w:r>
        <w:br/>
        <w:t xml:space="preserve">    std::cin &gt;&gt; V;</w:t>
      </w:r>
      <w:r>
        <w:br/>
        <w:t xml:space="preserve">    std::cout &lt;&lt; "Введите количество рёбер: ";</w:t>
      </w:r>
      <w:r>
        <w:br/>
        <w:t xml:space="preserve">    std::cin &gt;&gt; E;</w:t>
      </w:r>
      <w:r>
        <w:br/>
      </w:r>
      <w:r>
        <w:br/>
        <w:t xml:space="preserve">    Graph g(V);</w:t>
      </w:r>
      <w:r>
        <w:br/>
      </w:r>
      <w:r>
        <w:br/>
        <w:t xml:space="preserve">    std::cout &lt;&lt; "Введите " &lt;&lt; E &lt;&lt; " пар вершин (нумерация с 0): " &lt;&lt; std::endl;</w:t>
      </w:r>
      <w:r>
        <w:br/>
        <w:t xml:space="preserve">    for (int i = 0; i &lt; E; i++) {</w:t>
      </w:r>
      <w:r>
        <w:br/>
        <w:t xml:space="preserve">        int u, v;</w:t>
      </w:r>
      <w:r>
        <w:br/>
        <w:t xml:space="preserve">        std::cin &gt;&gt; u &gt;&gt; v;</w:t>
      </w:r>
      <w:r>
        <w:br/>
        <w:t xml:space="preserve">        g.addEdge(u, v);</w:t>
      </w:r>
      <w:r>
        <w:br/>
        <w:t xml:space="preserve">    }</w:t>
      </w:r>
      <w:r>
        <w:br/>
      </w:r>
      <w:r>
        <w:br/>
        <w:t xml:space="preserve">    std::cout &lt;&lt; "Максимальное количество паросочетаний: " &lt;&lt; g.maxMatching() &lt;&lt; std::endl;</w:t>
      </w:r>
      <w:r>
        <w:br/>
      </w:r>
      <w:r>
        <w:br/>
        <w:t xml:space="preserve">    return 0;</w:t>
      </w:r>
      <w:r>
        <w:br/>
      </w:r>
      <w:r>
        <w:lastRenderedPageBreak/>
        <w:t>}</w:t>
      </w:r>
      <w:r>
        <w:br/>
      </w:r>
    </w:p>
    <w:p w14:paraId="0B748957" w14:textId="77777777" w:rsidR="00570310" w:rsidRDefault="00536A4C">
      <w:pPr>
        <w:pStyle w:val="21"/>
      </w:pPr>
      <w:r>
        <w:t>Пример работы программы</w:t>
      </w:r>
    </w:p>
    <w:p w14:paraId="10C59724" w14:textId="77777777" w:rsidR="00570310" w:rsidRDefault="00536A4C">
      <w:r>
        <w:t>Введите количество вершин: 4</w:t>
      </w:r>
      <w:r>
        <w:br/>
        <w:t>Введите количество рёбер: 4</w:t>
      </w:r>
      <w:r>
        <w:br/>
        <w:t>Введите 4 пар вершин (нумерация с 0):</w:t>
      </w:r>
      <w:r>
        <w:br/>
        <w:t>0 1</w:t>
      </w:r>
      <w:r>
        <w:br/>
        <w:t>1 2</w:t>
      </w:r>
      <w:r>
        <w:br/>
        <w:t>2 3</w:t>
      </w:r>
      <w:r>
        <w:br/>
        <w:t>3 0</w:t>
      </w:r>
      <w:r>
        <w:br/>
        <w:t>Максимальное количество паросочетаний: 2</w:t>
      </w:r>
    </w:p>
    <w:p w14:paraId="0743ECF7" w14:textId="77777777" w:rsidR="00570310" w:rsidRDefault="00536A4C">
      <w:pPr>
        <w:pStyle w:val="21"/>
      </w:pPr>
      <w:r>
        <w:t>Вывод</w:t>
      </w:r>
    </w:p>
    <w:p w14:paraId="53E66BA3" w14:textId="77777777" w:rsidR="00570310" w:rsidRDefault="00536A4C">
      <w:r>
        <w:t>В ходе лабораторной работы была реализована структура данных "граф", реализована функция поиска максимального паросочетания с помощью DFS. Полученные результаты подтверждают корректность реализации алгоритма.</w:t>
      </w:r>
    </w:p>
    <w:sectPr w:rsidR="005703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9931307">
    <w:abstractNumId w:val="8"/>
  </w:num>
  <w:num w:numId="2" w16cid:durableId="1075199525">
    <w:abstractNumId w:val="6"/>
  </w:num>
  <w:num w:numId="3" w16cid:durableId="1531525478">
    <w:abstractNumId w:val="5"/>
  </w:num>
  <w:num w:numId="4" w16cid:durableId="1406757564">
    <w:abstractNumId w:val="4"/>
  </w:num>
  <w:num w:numId="5" w16cid:durableId="1600137447">
    <w:abstractNumId w:val="7"/>
  </w:num>
  <w:num w:numId="6" w16cid:durableId="362756057">
    <w:abstractNumId w:val="3"/>
  </w:num>
  <w:num w:numId="7" w16cid:durableId="14574643">
    <w:abstractNumId w:val="2"/>
  </w:num>
  <w:num w:numId="8" w16cid:durableId="1434741411">
    <w:abstractNumId w:val="1"/>
  </w:num>
  <w:num w:numId="9" w16cid:durableId="158564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310"/>
    <w:rsid w:val="00877933"/>
    <w:rsid w:val="00AA1D8D"/>
    <w:rsid w:val="00AD7F1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423F28"/>
  <w14:defaultImageDpi w14:val="300"/>
  <w15:docId w15:val="{3F6A2E4C-14BA-2F40-BBAF-89B8C3B5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Ignat Ior</cp:lastModifiedBy>
  <cp:revision>2</cp:revision>
  <dcterms:created xsi:type="dcterms:W3CDTF">2025-05-14T11:42:00Z</dcterms:created>
  <dcterms:modified xsi:type="dcterms:W3CDTF">2025-05-14T11:42:00Z</dcterms:modified>
  <cp:category/>
</cp:coreProperties>
</file>