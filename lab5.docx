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0E4" w:rsidRPr="008D6C5A" w:rsidRDefault="00BA10E4" w:rsidP="00BA10E4">
      <w:pPr>
        <w:shd w:val="clear" w:color="auto" w:fill="FFFFFF" w:themeFill="background1"/>
        <w:spacing w:after="0"/>
        <w:jc w:val="center"/>
        <w:rPr>
          <w:lang w:val="ru-RU"/>
        </w:rPr>
      </w:pPr>
      <w:r w:rsidRPr="6A9656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o"/>
        </w:rPr>
        <w:t>МОЛДАВСКИЙ ГОСУДАРСТВЕННЫЙ УНИВЕРСИТЕТ</w:t>
      </w:r>
    </w:p>
    <w:p w:rsidR="00BA10E4" w:rsidRPr="008D6C5A" w:rsidRDefault="00BA10E4" w:rsidP="00BA10E4">
      <w:pPr>
        <w:shd w:val="clear" w:color="auto" w:fill="FFFFFF" w:themeFill="background1"/>
        <w:spacing w:after="0"/>
        <w:jc w:val="center"/>
        <w:rPr>
          <w:lang w:val="ru-RU"/>
        </w:rPr>
      </w:pPr>
      <w:r w:rsidRPr="008D6C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jc w:val="center"/>
        <w:rPr>
          <w:lang w:val="ru-RU"/>
        </w:rPr>
      </w:pPr>
      <w:r w:rsidRPr="6A9656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o"/>
        </w:rPr>
        <w:t>Факультет Математики и Информатики</w:t>
      </w:r>
    </w:p>
    <w:p w:rsidR="00BA10E4" w:rsidRPr="008D6C5A" w:rsidRDefault="00BA10E4" w:rsidP="00BA10E4">
      <w:pPr>
        <w:shd w:val="clear" w:color="auto" w:fill="FFFFFF" w:themeFill="background1"/>
        <w:spacing w:after="0"/>
        <w:jc w:val="center"/>
        <w:rPr>
          <w:lang w:val="ru-RU"/>
        </w:rPr>
      </w:pPr>
      <w:r w:rsidRPr="008D6C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jc w:val="center"/>
        <w:rPr>
          <w:lang w:val="ru-RU"/>
        </w:rPr>
      </w:pPr>
      <w:r w:rsidRPr="6A9656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o"/>
        </w:rPr>
        <w:t>Департамент Информатики</w:t>
      </w:r>
    </w:p>
    <w:p w:rsidR="00BA10E4" w:rsidRPr="008D6C5A" w:rsidRDefault="00BA10E4" w:rsidP="00BA10E4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BA10E4" w:rsidRPr="00BA10E4" w:rsidRDefault="00BA10E4" w:rsidP="00BA10E4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  <w:bookmarkStart w:id="0" w:name="_GoBack"/>
      <w:bookmarkEnd w:id="0"/>
    </w:p>
    <w:p w:rsidR="00BA10E4" w:rsidRPr="008D6C5A" w:rsidRDefault="00BA10E4" w:rsidP="00BA10E4">
      <w:pPr>
        <w:shd w:val="clear" w:color="auto" w:fill="FFFFFF" w:themeFill="background1"/>
        <w:spacing w:after="0"/>
        <w:jc w:val="center"/>
        <w:rPr>
          <w:rtl/>
          <w:lang w:bidi="he-IL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he-IL"/>
        </w:rPr>
        <w:t>MDAG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 w:bidi="he-IL"/>
        </w:rPr>
        <w:t>)</w:t>
      </w:r>
    </w:p>
    <w:p w:rsidR="00BA10E4" w:rsidRPr="008D6C5A" w:rsidRDefault="00BA10E4" w:rsidP="00BA10E4">
      <w:pPr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pacing w:after="0"/>
        <w:rPr>
          <w:lang w:val="ru-RU"/>
        </w:rPr>
      </w:pPr>
      <w:r w:rsidRPr="008D6C5A">
        <w:rPr>
          <w:rFonts w:ascii="Aptos" w:eastAsia="Aptos" w:hAnsi="Aptos" w:cs="Aptos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BA10E4" w:rsidRPr="008D6C5A" w:rsidRDefault="00BA10E4" w:rsidP="00BA10E4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BA10E4" w:rsidRPr="00755E0A" w:rsidRDefault="00BA10E4" w:rsidP="00BA10E4">
      <w:pPr>
        <w:shd w:val="clear" w:color="auto" w:fill="FFFFFF" w:themeFill="background1"/>
        <w:spacing w:after="0"/>
        <w:jc w:val="right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Проверил: </w:t>
      </w: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/>
        </w:rPr>
        <w:t xml:space="preserve">профессор, др.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N</w:t>
      </w:r>
      <w:r w:rsidRPr="00755E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Cuciuc</w:t>
      </w:r>
      <w:proofErr w:type="spellEnd"/>
    </w:p>
    <w:p w:rsidR="00BA10E4" w:rsidRDefault="00BA10E4" w:rsidP="00BA10E4">
      <w:pPr>
        <w:pStyle w:val="aa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                                                      </w:t>
      </w:r>
    </w:p>
    <w:p w:rsidR="00BA10E4" w:rsidRDefault="00BA10E4" w:rsidP="00BA10E4">
      <w:pPr>
        <w:pStyle w:val="aa"/>
        <w:rPr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                                                      </w:t>
      </w: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Выполнил</w:t>
      </w:r>
      <w:r w:rsidRPr="00755E0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 w:bidi="he-IL"/>
        </w:rPr>
        <w:t>Иордатий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 w:bidi="he-IL"/>
        </w:rPr>
        <w:t xml:space="preserve"> Игнат</w:t>
      </w:r>
      <w:r w:rsidRPr="00755E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/>
        </w:rPr>
        <w:t xml:space="preserve">  </w:t>
      </w:r>
    </w:p>
    <w:p w:rsidR="00BA10E4" w:rsidRDefault="00BA10E4" w:rsidP="00BA10E4">
      <w:pPr>
        <w:pStyle w:val="aa"/>
        <w:rPr>
          <w:lang w:val="ru-RU"/>
        </w:rPr>
      </w:pPr>
    </w:p>
    <w:p w:rsidR="00BA10E4" w:rsidRDefault="00BA10E4" w:rsidP="00BA10E4">
      <w:pPr>
        <w:pStyle w:val="aa"/>
        <w:rPr>
          <w:lang w:val="ru-RU"/>
        </w:rPr>
      </w:pPr>
    </w:p>
    <w:p w:rsidR="00BA10E4" w:rsidRDefault="00BA10E4" w:rsidP="00BA10E4">
      <w:pPr>
        <w:pStyle w:val="aa"/>
        <w:rPr>
          <w:lang w:val="ru-RU"/>
        </w:rPr>
      </w:pPr>
    </w:p>
    <w:p w:rsidR="00BA10E4" w:rsidRDefault="00BA10E4" w:rsidP="00BA10E4">
      <w:pPr>
        <w:pStyle w:val="aa"/>
        <w:rPr>
          <w:lang w:val="ru-RU"/>
        </w:rPr>
      </w:pPr>
    </w:p>
    <w:p w:rsidR="00BA10E4" w:rsidRPr="00BA10E4" w:rsidRDefault="00BA10E4" w:rsidP="00BA10E4">
      <w:pPr>
        <w:rPr>
          <w:lang w:val="ru-RU"/>
        </w:rPr>
      </w:pPr>
    </w:p>
    <w:p w:rsidR="00BA10E4" w:rsidRDefault="00BA10E4" w:rsidP="00BA10E4">
      <w:pPr>
        <w:pStyle w:val="aa"/>
        <w:rPr>
          <w:lang w:val="ru-RU"/>
        </w:rPr>
      </w:pPr>
    </w:p>
    <w:p w:rsidR="000D26E5" w:rsidRPr="00BA10E4" w:rsidRDefault="00BA10E4">
      <w:pPr>
        <w:pStyle w:val="aa"/>
        <w:rPr>
          <w:lang w:val="ru-RU"/>
        </w:rPr>
      </w:pPr>
      <w:r w:rsidRPr="00BA10E4">
        <w:rPr>
          <w:lang w:val="ru-RU"/>
        </w:rPr>
        <w:lastRenderedPageBreak/>
        <w:t>Алгоритм Прима</w:t>
      </w:r>
    </w:p>
    <w:p w:rsidR="000D26E5" w:rsidRPr="00BA10E4" w:rsidRDefault="00BA10E4">
      <w:pPr>
        <w:pStyle w:val="1"/>
        <w:rPr>
          <w:lang w:val="ru-RU"/>
        </w:rPr>
      </w:pPr>
      <w:r w:rsidRPr="00BA10E4">
        <w:rPr>
          <w:lang w:val="ru-RU"/>
        </w:rPr>
        <w:t>Цель работы</w:t>
      </w:r>
    </w:p>
    <w:p w:rsidR="000D26E5" w:rsidRPr="00BA10E4" w:rsidRDefault="00BA10E4">
      <w:pPr>
        <w:rPr>
          <w:lang w:val="ru-RU"/>
        </w:rPr>
      </w:pPr>
      <w:r w:rsidRPr="00BA10E4">
        <w:rPr>
          <w:lang w:val="ru-RU"/>
        </w:rPr>
        <w:t xml:space="preserve">Построить минимальное </w:t>
      </w:r>
      <w:proofErr w:type="spellStart"/>
      <w:r w:rsidRPr="00BA10E4">
        <w:rPr>
          <w:lang w:val="ru-RU"/>
        </w:rPr>
        <w:t>остовное</w:t>
      </w:r>
      <w:proofErr w:type="spellEnd"/>
      <w:r w:rsidRPr="00BA10E4">
        <w:rPr>
          <w:lang w:val="ru-RU"/>
        </w:rPr>
        <w:t xml:space="preserve"> дерево с помощью алгоритма Прима.</w:t>
      </w:r>
    </w:p>
    <w:p w:rsidR="000D26E5" w:rsidRPr="00BA10E4" w:rsidRDefault="00BA10E4">
      <w:pPr>
        <w:pStyle w:val="1"/>
        <w:rPr>
          <w:lang w:val="ru-RU"/>
        </w:rPr>
      </w:pPr>
      <w:r w:rsidRPr="00BA10E4">
        <w:rPr>
          <w:lang w:val="ru-RU"/>
        </w:rPr>
        <w:t>Описание алгоритма</w:t>
      </w:r>
    </w:p>
    <w:p w:rsidR="000D26E5" w:rsidRPr="00BA10E4" w:rsidRDefault="00BA10E4">
      <w:pPr>
        <w:rPr>
          <w:lang w:val="ru-RU"/>
        </w:rPr>
      </w:pPr>
      <w:r w:rsidRPr="00BA10E4">
        <w:rPr>
          <w:lang w:val="ru-RU"/>
        </w:rPr>
        <w:t xml:space="preserve">Алгоритм Прима предназначен для нахождения минимального </w:t>
      </w:r>
      <w:proofErr w:type="spellStart"/>
      <w:r w:rsidRPr="00BA10E4">
        <w:rPr>
          <w:lang w:val="ru-RU"/>
        </w:rPr>
        <w:t>остовного</w:t>
      </w:r>
      <w:proofErr w:type="spellEnd"/>
      <w:r w:rsidRPr="00BA10E4">
        <w:rPr>
          <w:lang w:val="ru-RU"/>
        </w:rPr>
        <w:t xml:space="preserve"> дерева в взвешенном графе. Он начинается с одной вершины и на </w:t>
      </w:r>
      <w:r w:rsidRPr="00BA10E4">
        <w:rPr>
          <w:lang w:val="ru-RU"/>
        </w:rPr>
        <w:t>каждом шаге выбирает минимальное ребро, соединяющее уже выбранные вершины с невыбранными. Это гарантирует минимальный суммарный вес дерева.</w:t>
      </w:r>
    </w:p>
    <w:p w:rsidR="000D26E5" w:rsidRPr="00BA10E4" w:rsidRDefault="00BA10E4">
      <w:pPr>
        <w:pStyle w:val="1"/>
        <w:rPr>
          <w:lang w:val="ru-RU"/>
        </w:rPr>
      </w:pPr>
      <w:r w:rsidRPr="00BA10E4">
        <w:rPr>
          <w:lang w:val="ru-RU"/>
        </w:rPr>
        <w:t xml:space="preserve">Программный код на </w:t>
      </w:r>
      <w:r>
        <w:t>C</w:t>
      </w:r>
      <w:r w:rsidRPr="00BA10E4">
        <w:rPr>
          <w:lang w:val="ru-RU"/>
        </w:rPr>
        <w:t>++</w:t>
      </w:r>
    </w:p>
    <w:p w:rsidR="000D26E5" w:rsidRDefault="00BA10E4">
      <w:pPr>
        <w:pStyle w:val="af8"/>
      </w:pPr>
      <w:proofErr w:type="gramStart"/>
      <w:r>
        <w:t>#include &lt;iostream&gt;</w:t>
      </w:r>
      <w:r>
        <w:br/>
        <w:t>#include &lt;vector&gt;</w:t>
      </w:r>
      <w:r>
        <w:br/>
        <w:t>#include &lt;limits&gt;</w:t>
      </w:r>
      <w:r>
        <w:br/>
        <w:t>using namespace std;</w:t>
      </w:r>
      <w:r>
        <w:br/>
        <w:t xml:space="preserve">const int INF = </w:t>
      </w:r>
      <w:r>
        <w:t>1e9;</w:t>
      </w:r>
      <w:r>
        <w:br/>
      </w:r>
      <w:r>
        <w:br/>
        <w:t>int main() {</w:t>
      </w:r>
      <w:r>
        <w:br/>
        <w:t xml:space="preserve">    int n;</w:t>
      </w:r>
      <w:r>
        <w:br/>
        <w:t xml:space="preserve">    cin &gt;&gt; n;</w:t>
      </w:r>
      <w:r>
        <w:br/>
        <w:t xml:space="preserve">    vector&lt;vector&lt;int&gt;&gt; w(n, vector&lt;int&gt;(n));</w:t>
      </w:r>
      <w:r>
        <w:br/>
        <w:t xml:space="preserve">    for (auto&amp; row : w)</w:t>
      </w:r>
      <w:r>
        <w:br/>
        <w:t xml:space="preserve">        for (auto&amp; val : row)</w:t>
      </w:r>
      <w:r>
        <w:br/>
        <w:t xml:space="preserve">            cin &gt;&gt; val;</w:t>
      </w:r>
      <w:r>
        <w:br/>
      </w:r>
      <w:r>
        <w:br/>
        <w:t xml:space="preserve">    vector&lt;bool&gt; used(n, false);</w:t>
      </w:r>
      <w:r>
        <w:br/>
        <w:t xml:space="preserve">    vector&lt;int&gt; minEdge(n, INF);</w:t>
      </w:r>
      <w:r>
        <w:br/>
        <w:t xml:space="preserve">    minEdge[0] = 0;</w:t>
      </w:r>
      <w:r>
        <w:br/>
        <w:t xml:space="preserve"> </w:t>
      </w:r>
      <w:r>
        <w:t xml:space="preserve">   int total = 0;</w:t>
      </w:r>
      <w:r>
        <w:br/>
      </w:r>
      <w:r>
        <w:br/>
        <w:t xml:space="preserve">    for (int i = 0; i &lt; n; ++i) {</w:t>
      </w:r>
      <w:r>
        <w:br/>
        <w:t xml:space="preserve">        int v = -1;</w:t>
      </w:r>
      <w:r>
        <w:br/>
        <w:t xml:space="preserve">        for (int j = 0; j &lt; n; ++j)</w:t>
      </w:r>
      <w:r>
        <w:br/>
        <w:t xml:space="preserve">            if (!used[j] &amp;&amp; (v == -1 || minEdge[j] &lt; minEdge[v]))</w:t>
      </w:r>
      <w:r>
        <w:br/>
        <w:t xml:space="preserve">                v = j;</w:t>
      </w:r>
      <w:r>
        <w:br/>
        <w:t xml:space="preserve">        used[v] = true;</w:t>
      </w:r>
      <w:r>
        <w:br/>
        <w:t xml:space="preserve">        total += minEdge[v];</w:t>
      </w:r>
      <w:r>
        <w:br/>
      </w:r>
      <w:r>
        <w:lastRenderedPageBreak/>
        <w:br/>
        <w:t xml:space="preserve">    </w:t>
      </w:r>
      <w:r>
        <w:t xml:space="preserve">    for (int u = 0; u &lt; n; ++u)</w:t>
      </w:r>
      <w:r>
        <w:br/>
        <w:t xml:space="preserve">            if (w[v][u] &amp;&amp; w[v][u] &lt; minEdge[u])</w:t>
      </w:r>
      <w:r>
        <w:br/>
        <w:t xml:space="preserve">                minEdge[u] = w[v][u];</w:t>
      </w:r>
      <w:r>
        <w:br/>
        <w:t xml:space="preserve">    }</w:t>
      </w:r>
      <w:r>
        <w:br/>
      </w:r>
      <w:r>
        <w:br/>
        <w:t xml:space="preserve">    cout &lt;&lt; "Вес остовного дерева: " &lt;&lt; total &lt;&lt; endl;</w:t>
      </w:r>
      <w:r>
        <w:br/>
        <w:t xml:space="preserve">    return 0;</w:t>
      </w:r>
      <w:r>
        <w:br/>
        <w:t>}</w:t>
      </w:r>
      <w:proofErr w:type="gramEnd"/>
    </w:p>
    <w:p w:rsidR="000D26E5" w:rsidRPr="00BA10E4" w:rsidRDefault="00BA10E4">
      <w:pPr>
        <w:pStyle w:val="1"/>
        <w:rPr>
          <w:lang w:val="ru-RU"/>
        </w:rPr>
      </w:pPr>
      <w:r w:rsidRPr="00BA10E4">
        <w:rPr>
          <w:lang w:val="ru-RU"/>
        </w:rPr>
        <w:t>Вывод</w:t>
      </w:r>
    </w:p>
    <w:p w:rsidR="000D26E5" w:rsidRDefault="00BA10E4">
      <w:r w:rsidRPr="00BA10E4">
        <w:rPr>
          <w:lang w:val="ru-RU"/>
        </w:rPr>
        <w:t>Программа успешно решает поставленную задачу. Алгорит</w:t>
      </w:r>
      <w:r w:rsidRPr="00BA10E4">
        <w:rPr>
          <w:lang w:val="ru-RU"/>
        </w:rPr>
        <w:t xml:space="preserve">м реализован согласно теоретическим основам из курса теории графов. </w:t>
      </w:r>
      <w:proofErr w:type="spellStart"/>
      <w:r>
        <w:t>Возможны</w:t>
      </w:r>
      <w:proofErr w:type="spellEnd"/>
      <w:r>
        <w:t xml:space="preserve"> </w:t>
      </w:r>
      <w:proofErr w:type="spellStart"/>
      <w:r>
        <w:t>дальнейшие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 с использованием более эффективных структур данных.</w:t>
      </w:r>
    </w:p>
    <w:sectPr w:rsidR="000D26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26E5"/>
    <w:rsid w:val="0015074B"/>
    <w:rsid w:val="0029639D"/>
    <w:rsid w:val="00326F90"/>
    <w:rsid w:val="00AA1D8D"/>
    <w:rsid w:val="00B47730"/>
    <w:rsid w:val="00BA10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390768F-65A5-4F87-BFBF-AEB2C98B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BFAD6C-7E47-4941-893E-B823B840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Владимир Владимирович</cp:lastModifiedBy>
  <cp:revision>2</cp:revision>
  <dcterms:created xsi:type="dcterms:W3CDTF">2025-05-21T06:12:00Z</dcterms:created>
  <dcterms:modified xsi:type="dcterms:W3CDTF">2025-05-21T06:12:00Z</dcterms:modified>
  <cp:category/>
</cp:coreProperties>
</file>